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E33" w:rsidRPr="009435EC" w:rsidRDefault="00EC4C5D" w:rsidP="00EC4C5D">
      <w:pPr>
        <w:rPr>
          <w:rFonts w:cs="Times New Roman"/>
        </w:rPr>
      </w:pPr>
      <w:r w:rsidRPr="009435EC">
        <w:rPr>
          <w:rFonts w:cs="Times New Roman"/>
        </w:rPr>
        <w:t>Dear Sir/Madam,</w:t>
      </w:r>
    </w:p>
    <w:p w:rsidR="00011967" w:rsidRPr="009435EC" w:rsidRDefault="00011967" w:rsidP="00EC4C5D">
      <w:pPr>
        <w:rPr>
          <w:rFonts w:cs="Times New Roman"/>
        </w:rPr>
      </w:pPr>
    </w:p>
    <w:p w:rsidR="00EC4C5D" w:rsidRPr="00BC3864" w:rsidRDefault="00EC4C5D" w:rsidP="00EC4C5D">
      <w:pPr>
        <w:rPr>
          <w:rFonts w:cs="Times New Roman"/>
        </w:rPr>
      </w:pPr>
      <w:r w:rsidRPr="009435EC">
        <w:rPr>
          <w:rFonts w:cs="Times New Roman"/>
        </w:rPr>
        <w:t xml:space="preserve">RE: APPLICATION FOR THE POSITION OF </w:t>
      </w:r>
      <w:r w:rsidRPr="00BC3864">
        <w:rPr>
          <w:rFonts w:cs="Times New Roman"/>
        </w:rPr>
        <w:t>JB_TITLE</w:t>
      </w:r>
    </w:p>
    <w:p w:rsidR="00AC0FD5" w:rsidRDefault="00EC4C5D" w:rsidP="00EC4C5D">
      <w:pPr>
        <w:rPr>
          <w:rFonts w:cs="Times New Roman"/>
        </w:rPr>
      </w:pPr>
      <w:r w:rsidRPr="009435EC">
        <w:rPr>
          <w:rFonts w:cs="Times New Roman"/>
        </w:rPr>
        <w:t xml:space="preserve">I am writing to express my interest in the position of </w:t>
      </w:r>
      <w:r w:rsidRPr="00044067">
        <w:rPr>
          <w:rFonts w:cs="Times New Roman"/>
        </w:rPr>
        <w:t>JB_TITLE</w:t>
      </w:r>
      <w:r w:rsidR="00AF0367" w:rsidRPr="009435EC">
        <w:rPr>
          <w:rFonts w:cs="Times New Roman"/>
        </w:rPr>
        <w:t xml:space="preserve"> </w:t>
      </w:r>
      <w:r w:rsidRPr="00D533E8">
        <w:rPr>
          <w:rFonts w:cs="Times New Roman"/>
        </w:rPr>
        <w:t>WK_PLACE</w:t>
      </w:r>
      <w:r w:rsidRPr="009435EC">
        <w:rPr>
          <w:rFonts w:cs="Times New Roman"/>
        </w:rPr>
        <w:t>.</w:t>
      </w:r>
    </w:p>
    <w:p w:rsidR="00AC0FD5" w:rsidRPr="00AC0FD5" w:rsidRDefault="00AC0FD5" w:rsidP="00AC0FD5">
      <w:pPr>
        <w:spacing w:after="240" w:line="240" w:lineRule="auto"/>
        <w:rPr>
          <w:rFonts w:cs="Times New Roman"/>
        </w:rPr>
      </w:pPr>
      <w:r w:rsidRPr="00AC0FD5">
        <w:rPr>
          <w:rFonts w:cs="Times New Roman"/>
        </w:rPr>
        <w:t>I have a Bachelor of Science degree in Computer Science (Second Class Honors, Upper Division), as well as being Microsoft, Cisco, Veeam and VMware certified.</w:t>
      </w:r>
    </w:p>
    <w:p w:rsidR="00AC0FD5" w:rsidRPr="00AC0FD5" w:rsidRDefault="00AC0FD5" w:rsidP="00AC0FD5">
      <w:pPr>
        <w:spacing w:before="100" w:beforeAutospacing="1" w:after="0" w:line="240" w:lineRule="auto"/>
        <w:rPr>
          <w:rFonts w:cs="Times New Roman"/>
        </w:rPr>
      </w:pPr>
      <w:r w:rsidRPr="00AC0FD5">
        <w:rPr>
          <w:rFonts w:cs="Times New Roman"/>
        </w:rPr>
        <w:t>I am hardworking, a team player and a quick learner.</w:t>
      </w:r>
    </w:p>
    <w:p w:rsidR="00AC0FD5" w:rsidRPr="00AC0FD5" w:rsidRDefault="00AC0FD5" w:rsidP="00AC0FD5">
      <w:pPr>
        <w:spacing w:before="100" w:beforeAutospacing="1" w:after="0" w:line="240" w:lineRule="auto"/>
        <w:rPr>
          <w:rFonts w:cs="Times New Roman"/>
        </w:rPr>
      </w:pPr>
      <w:r w:rsidRPr="00AC0FD5">
        <w:rPr>
          <w:rFonts w:cs="Times New Roman"/>
        </w:rPr>
        <w:t>I am ready to do whatever is expected of me, and go the extra mile to ensure that I perform over and beyond any expectations, and would highly appreciate an opportunity to work in your highly esteemed organization and prove that I can contribute positively to the organization.</w:t>
      </w:r>
    </w:p>
    <w:p w:rsidR="00AC0FD5" w:rsidRPr="00AC0FD5" w:rsidRDefault="00AC0FD5" w:rsidP="00AC0FD5">
      <w:pPr>
        <w:spacing w:before="100" w:beforeAutospacing="1" w:after="0" w:line="240" w:lineRule="auto"/>
        <w:rPr>
          <w:rFonts w:cs="Times New Roman"/>
        </w:rPr>
      </w:pPr>
      <w:r w:rsidRPr="00AC0FD5">
        <w:rPr>
          <w:rFonts w:cs="Times New Roman"/>
        </w:rPr>
        <w:t>Please find attached a copy of my CV.</w:t>
      </w:r>
    </w:p>
    <w:p w:rsidR="00AC0FD5" w:rsidRPr="00AC0FD5" w:rsidRDefault="00AC0FD5" w:rsidP="00AC0FD5">
      <w:pPr>
        <w:spacing w:before="100" w:beforeAutospacing="1" w:after="0" w:line="240" w:lineRule="auto"/>
        <w:rPr>
          <w:rFonts w:cs="Times New Roman"/>
        </w:rPr>
      </w:pPr>
      <w:r w:rsidRPr="00AC0FD5">
        <w:rPr>
          <w:rFonts w:cs="Times New Roman"/>
        </w:rPr>
        <w:t>Thank you for your time and consideration.</w:t>
      </w:r>
    </w:p>
    <w:p w:rsidR="00AC0FD5" w:rsidRPr="00AC0FD5" w:rsidRDefault="00AC0FD5" w:rsidP="00AC0FD5">
      <w:pPr>
        <w:spacing w:before="100" w:beforeAutospacing="1" w:after="0" w:line="240" w:lineRule="auto"/>
        <w:rPr>
          <w:rFonts w:cs="Times New Roman"/>
        </w:rPr>
      </w:pPr>
      <w:r w:rsidRPr="00AC0FD5">
        <w:rPr>
          <w:rFonts w:cs="Times New Roman"/>
        </w:rPr>
        <w:t> </w:t>
      </w:r>
    </w:p>
    <w:p w:rsidR="00AC0FD5" w:rsidRPr="00AC0FD5" w:rsidRDefault="00AC0FD5" w:rsidP="00AC0FD5">
      <w:pPr>
        <w:spacing w:before="100" w:beforeAutospacing="1" w:after="0" w:line="240" w:lineRule="auto"/>
        <w:rPr>
          <w:rFonts w:cs="Times New Roman"/>
        </w:rPr>
      </w:pPr>
      <w:r w:rsidRPr="00AC0FD5">
        <w:rPr>
          <w:rFonts w:cs="Times New Roman"/>
        </w:rPr>
        <w:t>Sincerely,</w:t>
      </w:r>
    </w:p>
    <w:p w:rsidR="00EC4C5D" w:rsidRPr="00AC0FD5" w:rsidRDefault="000277E9" w:rsidP="00AC0FD5">
      <w:pPr>
        <w:rPr>
          <w:rFonts w:cs="Times New Roman"/>
        </w:rPr>
      </w:pPr>
      <w:r>
        <w:rPr>
          <w:rFonts w:cs="Times New Roman"/>
        </w:rPr>
        <w:t>[Enter your name here]</w:t>
      </w:r>
      <w:bookmarkStart w:id="0" w:name="_GoBack"/>
      <w:bookmarkEnd w:id="0"/>
    </w:p>
    <w:sectPr w:rsidR="00EC4C5D" w:rsidRPr="00AC0FD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11967"/>
    <w:rsid w:val="000277E9"/>
    <w:rsid w:val="00034616"/>
    <w:rsid w:val="00044067"/>
    <w:rsid w:val="0006063C"/>
    <w:rsid w:val="0015074B"/>
    <w:rsid w:val="00274295"/>
    <w:rsid w:val="0029639D"/>
    <w:rsid w:val="00326F90"/>
    <w:rsid w:val="004B635F"/>
    <w:rsid w:val="00552A2E"/>
    <w:rsid w:val="00817A7F"/>
    <w:rsid w:val="00915836"/>
    <w:rsid w:val="00934A58"/>
    <w:rsid w:val="009435EC"/>
    <w:rsid w:val="00955E33"/>
    <w:rsid w:val="00AA1D8D"/>
    <w:rsid w:val="00AC0FD5"/>
    <w:rsid w:val="00AF0367"/>
    <w:rsid w:val="00B47730"/>
    <w:rsid w:val="00BC3864"/>
    <w:rsid w:val="00C82E12"/>
    <w:rsid w:val="00C95568"/>
    <w:rsid w:val="00CA5113"/>
    <w:rsid w:val="00CB0664"/>
    <w:rsid w:val="00D1253F"/>
    <w:rsid w:val="00D533E8"/>
    <w:rsid w:val="00EA5B38"/>
    <w:rsid w:val="00EC4C5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45BB439-9240-4D8F-B56D-C0CFF3960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DFB2807-FBE9-4ABB-9CF6-C77D96CF5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741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Mike</cp:lastModifiedBy>
  <cp:revision>21</cp:revision>
  <dcterms:created xsi:type="dcterms:W3CDTF">2015-10-26T15:08:00Z</dcterms:created>
  <dcterms:modified xsi:type="dcterms:W3CDTF">2015-11-09T14:36:00Z</dcterms:modified>
  <cp:category/>
</cp:coreProperties>
</file>